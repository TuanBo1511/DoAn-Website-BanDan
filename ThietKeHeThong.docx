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2833B" w14:textId="127891DD" w:rsidR="0065388B" w:rsidRPr="00722290" w:rsidRDefault="002B7343" w:rsidP="00FD0142">
      <w:pPr>
        <w:pStyle w:val="Heading1"/>
        <w:rPr>
          <w:rFonts w:ascii="Times New Roman" w:hAnsi="Times New Roman" w:cs="Times New Roman"/>
          <w:b w:val="0"/>
          <w:bCs w:val="0"/>
          <w:sz w:val="36"/>
          <w:szCs w:val="36"/>
        </w:rPr>
      </w:pPr>
      <w:bookmarkStart w:id="0" w:name="_Toc210063111"/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>Phân tích h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>ệ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th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>ố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>ng</w:t>
      </w:r>
      <w:bookmarkEnd w:id="0"/>
    </w:p>
    <w:p w14:paraId="27A152FD" w14:textId="77777777" w:rsidR="0065388B" w:rsidRPr="00722290" w:rsidRDefault="002B7343" w:rsidP="00FD0142">
      <w:pPr>
        <w:rPr>
          <w:rFonts w:ascii="Times New Roman" w:hAnsi="Times New Roman" w:cs="Times New Roman"/>
          <w:sz w:val="28"/>
          <w:szCs w:val="28"/>
        </w:rPr>
      </w:pPr>
      <w:r w:rsidRPr="00722290">
        <w:rPr>
          <w:rFonts w:ascii="Times New Roman" w:hAnsi="Times New Roman" w:cs="Times New Roman"/>
          <w:sz w:val="28"/>
          <w:szCs w:val="28"/>
        </w:rPr>
        <w:t>H</w:t>
      </w:r>
      <w:r w:rsidRPr="00722290">
        <w:rPr>
          <w:rFonts w:ascii="Times New Roman" w:hAnsi="Times New Roman" w:cs="Times New Roman"/>
          <w:sz w:val="28"/>
          <w:szCs w:val="28"/>
        </w:rPr>
        <w:t>ệ</w:t>
      </w:r>
      <w:r w:rsidRPr="00722290">
        <w:rPr>
          <w:rFonts w:ascii="Times New Roman" w:hAnsi="Times New Roman" w:cs="Times New Roman"/>
          <w:sz w:val="28"/>
          <w:szCs w:val="28"/>
        </w:rPr>
        <w:t xml:space="preserve"> th</w:t>
      </w:r>
      <w:r w:rsidRPr="00722290">
        <w:rPr>
          <w:rFonts w:ascii="Times New Roman" w:hAnsi="Times New Roman" w:cs="Times New Roman"/>
          <w:sz w:val="28"/>
          <w:szCs w:val="28"/>
        </w:rPr>
        <w:t>ố</w:t>
      </w:r>
      <w:r w:rsidRPr="00722290">
        <w:rPr>
          <w:rFonts w:ascii="Times New Roman" w:hAnsi="Times New Roman" w:cs="Times New Roman"/>
          <w:sz w:val="28"/>
          <w:szCs w:val="28"/>
        </w:rPr>
        <w:t>ng đư</w:t>
      </w:r>
      <w:r w:rsidRPr="00722290">
        <w:rPr>
          <w:rFonts w:ascii="Times New Roman" w:hAnsi="Times New Roman" w:cs="Times New Roman"/>
          <w:sz w:val="28"/>
          <w:szCs w:val="28"/>
        </w:rPr>
        <w:t>ợ</w:t>
      </w:r>
      <w:r w:rsidRPr="00722290">
        <w:rPr>
          <w:rFonts w:ascii="Times New Roman" w:hAnsi="Times New Roman" w:cs="Times New Roman"/>
          <w:sz w:val="28"/>
          <w:szCs w:val="28"/>
        </w:rPr>
        <w:t>c thi</w:t>
      </w:r>
      <w:r w:rsidRPr="00722290">
        <w:rPr>
          <w:rFonts w:ascii="Times New Roman" w:hAnsi="Times New Roman" w:cs="Times New Roman"/>
          <w:sz w:val="28"/>
          <w:szCs w:val="28"/>
        </w:rPr>
        <w:t>ế</w:t>
      </w:r>
      <w:r w:rsidRPr="00722290">
        <w:rPr>
          <w:rFonts w:ascii="Times New Roman" w:hAnsi="Times New Roman" w:cs="Times New Roman"/>
          <w:sz w:val="28"/>
          <w:szCs w:val="28"/>
        </w:rPr>
        <w:t>t k</w:t>
      </w:r>
      <w:r w:rsidRPr="00722290">
        <w:rPr>
          <w:rFonts w:ascii="Times New Roman" w:hAnsi="Times New Roman" w:cs="Times New Roman"/>
          <w:sz w:val="28"/>
          <w:szCs w:val="28"/>
        </w:rPr>
        <w:t>ế</w:t>
      </w:r>
      <w:r w:rsidRPr="00722290">
        <w:rPr>
          <w:rFonts w:ascii="Times New Roman" w:hAnsi="Times New Roman" w:cs="Times New Roman"/>
          <w:sz w:val="28"/>
          <w:szCs w:val="28"/>
        </w:rPr>
        <w:t xml:space="preserve"> v</w:t>
      </w:r>
      <w:r w:rsidRPr="00722290">
        <w:rPr>
          <w:rFonts w:ascii="Times New Roman" w:hAnsi="Times New Roman" w:cs="Times New Roman"/>
          <w:sz w:val="28"/>
          <w:szCs w:val="28"/>
        </w:rPr>
        <w:t>ớ</w:t>
      </w:r>
      <w:r w:rsidRPr="00722290">
        <w:rPr>
          <w:rFonts w:ascii="Times New Roman" w:hAnsi="Times New Roman" w:cs="Times New Roman"/>
          <w:sz w:val="28"/>
          <w:szCs w:val="28"/>
        </w:rPr>
        <w:t>i các ch</w:t>
      </w:r>
      <w:r w:rsidRPr="00722290">
        <w:rPr>
          <w:rFonts w:ascii="Times New Roman" w:hAnsi="Times New Roman" w:cs="Times New Roman"/>
          <w:sz w:val="28"/>
          <w:szCs w:val="28"/>
        </w:rPr>
        <w:t>ứ</w:t>
      </w:r>
      <w:r w:rsidRPr="00722290">
        <w:rPr>
          <w:rFonts w:ascii="Times New Roman" w:hAnsi="Times New Roman" w:cs="Times New Roman"/>
          <w:sz w:val="28"/>
          <w:szCs w:val="28"/>
        </w:rPr>
        <w:t>c năng chính:</w:t>
      </w:r>
      <w:r w:rsidRPr="00722290">
        <w:rPr>
          <w:rFonts w:ascii="Times New Roman" w:hAnsi="Times New Roman" w:cs="Times New Roman"/>
          <w:sz w:val="28"/>
          <w:szCs w:val="28"/>
        </w:rPr>
        <w:br/>
        <w:t>• Thêm s</w:t>
      </w:r>
      <w:r w:rsidRPr="00722290">
        <w:rPr>
          <w:rFonts w:ascii="Times New Roman" w:hAnsi="Times New Roman" w:cs="Times New Roman"/>
          <w:sz w:val="28"/>
          <w:szCs w:val="28"/>
        </w:rPr>
        <w:t>ả</w:t>
      </w:r>
      <w:r w:rsidRPr="00722290">
        <w:rPr>
          <w:rFonts w:ascii="Times New Roman" w:hAnsi="Times New Roman" w:cs="Times New Roman"/>
          <w:sz w:val="28"/>
          <w:szCs w:val="28"/>
        </w:rPr>
        <w:t>n ph</w:t>
      </w:r>
      <w:r w:rsidRPr="00722290">
        <w:rPr>
          <w:rFonts w:ascii="Times New Roman" w:hAnsi="Times New Roman" w:cs="Times New Roman"/>
          <w:sz w:val="28"/>
          <w:szCs w:val="28"/>
        </w:rPr>
        <w:t>ẩ</w:t>
      </w:r>
      <w:r w:rsidRPr="00722290">
        <w:rPr>
          <w:rFonts w:ascii="Times New Roman" w:hAnsi="Times New Roman" w:cs="Times New Roman"/>
          <w:sz w:val="28"/>
          <w:szCs w:val="28"/>
        </w:rPr>
        <w:t>m: Cho phép nh</w:t>
      </w:r>
      <w:r w:rsidRPr="00722290">
        <w:rPr>
          <w:rFonts w:ascii="Times New Roman" w:hAnsi="Times New Roman" w:cs="Times New Roman"/>
          <w:sz w:val="28"/>
          <w:szCs w:val="28"/>
        </w:rPr>
        <w:t>ậ</w:t>
      </w:r>
      <w:r w:rsidRPr="00722290">
        <w:rPr>
          <w:rFonts w:ascii="Times New Roman" w:hAnsi="Times New Roman" w:cs="Times New Roman"/>
          <w:sz w:val="28"/>
          <w:szCs w:val="28"/>
        </w:rPr>
        <w:t>p thông tin chi ti</w:t>
      </w:r>
      <w:r w:rsidRPr="00722290">
        <w:rPr>
          <w:rFonts w:ascii="Times New Roman" w:hAnsi="Times New Roman" w:cs="Times New Roman"/>
          <w:sz w:val="28"/>
          <w:szCs w:val="28"/>
        </w:rPr>
        <w:t>ế</w:t>
      </w:r>
      <w:r w:rsidRPr="00722290">
        <w:rPr>
          <w:rFonts w:ascii="Times New Roman" w:hAnsi="Times New Roman" w:cs="Times New Roman"/>
          <w:sz w:val="28"/>
          <w:szCs w:val="28"/>
        </w:rPr>
        <w:t>t như tên, giá, mô t</w:t>
      </w:r>
      <w:r w:rsidRPr="00722290">
        <w:rPr>
          <w:rFonts w:ascii="Times New Roman" w:hAnsi="Times New Roman" w:cs="Times New Roman"/>
          <w:sz w:val="28"/>
          <w:szCs w:val="28"/>
        </w:rPr>
        <w:t>ả</w:t>
      </w:r>
      <w:r w:rsidRPr="00722290">
        <w:rPr>
          <w:rFonts w:ascii="Times New Roman" w:hAnsi="Times New Roman" w:cs="Times New Roman"/>
          <w:sz w:val="28"/>
          <w:szCs w:val="28"/>
        </w:rPr>
        <w:t xml:space="preserve">, hình </w:t>
      </w:r>
      <w:r w:rsidRPr="00722290">
        <w:rPr>
          <w:rFonts w:ascii="Times New Roman" w:hAnsi="Times New Roman" w:cs="Times New Roman"/>
          <w:sz w:val="28"/>
          <w:szCs w:val="28"/>
        </w:rPr>
        <w:t>ả</w:t>
      </w:r>
      <w:r w:rsidRPr="00722290">
        <w:rPr>
          <w:rFonts w:ascii="Times New Roman" w:hAnsi="Times New Roman" w:cs="Times New Roman"/>
          <w:sz w:val="28"/>
          <w:szCs w:val="28"/>
        </w:rPr>
        <w:t>nh minh h</w:t>
      </w:r>
      <w:r w:rsidRPr="00722290">
        <w:rPr>
          <w:rFonts w:ascii="Times New Roman" w:hAnsi="Times New Roman" w:cs="Times New Roman"/>
          <w:sz w:val="28"/>
          <w:szCs w:val="28"/>
        </w:rPr>
        <w:t>ọ</w:t>
      </w:r>
      <w:r w:rsidRPr="00722290">
        <w:rPr>
          <w:rFonts w:ascii="Times New Roman" w:hAnsi="Times New Roman" w:cs="Times New Roman"/>
          <w:sz w:val="28"/>
          <w:szCs w:val="28"/>
        </w:rPr>
        <w:t>a và lưu vào cơ s</w:t>
      </w:r>
      <w:r w:rsidRPr="00722290">
        <w:rPr>
          <w:rFonts w:ascii="Times New Roman" w:hAnsi="Times New Roman" w:cs="Times New Roman"/>
          <w:sz w:val="28"/>
          <w:szCs w:val="28"/>
        </w:rPr>
        <w:t>ở</w:t>
      </w:r>
      <w:r w:rsidRPr="00722290">
        <w:rPr>
          <w:rFonts w:ascii="Times New Roman" w:hAnsi="Times New Roman" w:cs="Times New Roman"/>
          <w:sz w:val="28"/>
          <w:szCs w:val="28"/>
        </w:rPr>
        <w:t xml:space="preserve"> d</w:t>
      </w:r>
      <w:r w:rsidRPr="00722290">
        <w:rPr>
          <w:rFonts w:ascii="Times New Roman" w:hAnsi="Times New Roman" w:cs="Times New Roman"/>
          <w:sz w:val="28"/>
          <w:szCs w:val="28"/>
        </w:rPr>
        <w:t>ữ</w:t>
      </w:r>
      <w:r w:rsidRPr="00722290">
        <w:rPr>
          <w:rFonts w:ascii="Times New Roman" w:hAnsi="Times New Roman" w:cs="Times New Roman"/>
          <w:sz w:val="28"/>
          <w:szCs w:val="28"/>
        </w:rPr>
        <w:t xml:space="preserve"> li</w:t>
      </w:r>
      <w:r w:rsidRPr="00722290">
        <w:rPr>
          <w:rFonts w:ascii="Times New Roman" w:hAnsi="Times New Roman" w:cs="Times New Roman"/>
          <w:sz w:val="28"/>
          <w:szCs w:val="28"/>
        </w:rPr>
        <w:t>ệ</w:t>
      </w:r>
      <w:r w:rsidRPr="00722290">
        <w:rPr>
          <w:rFonts w:ascii="Times New Roman" w:hAnsi="Times New Roman" w:cs="Times New Roman"/>
          <w:sz w:val="28"/>
          <w:szCs w:val="28"/>
        </w:rPr>
        <w:t>u.</w:t>
      </w:r>
      <w:r w:rsidRPr="00722290">
        <w:rPr>
          <w:rFonts w:ascii="Times New Roman" w:hAnsi="Times New Roman" w:cs="Times New Roman"/>
          <w:sz w:val="28"/>
          <w:szCs w:val="28"/>
        </w:rPr>
        <w:br/>
        <w:t>• S</w:t>
      </w:r>
      <w:r w:rsidRPr="00722290">
        <w:rPr>
          <w:rFonts w:ascii="Times New Roman" w:hAnsi="Times New Roman" w:cs="Times New Roman"/>
          <w:sz w:val="28"/>
          <w:szCs w:val="28"/>
        </w:rPr>
        <w:t>ử</w:t>
      </w:r>
      <w:r w:rsidRPr="00722290">
        <w:rPr>
          <w:rFonts w:ascii="Times New Roman" w:hAnsi="Times New Roman" w:cs="Times New Roman"/>
          <w:sz w:val="28"/>
          <w:szCs w:val="28"/>
        </w:rPr>
        <w:t>a s</w:t>
      </w:r>
      <w:r w:rsidRPr="00722290">
        <w:rPr>
          <w:rFonts w:ascii="Times New Roman" w:hAnsi="Times New Roman" w:cs="Times New Roman"/>
          <w:sz w:val="28"/>
          <w:szCs w:val="28"/>
        </w:rPr>
        <w:t>ả</w:t>
      </w:r>
      <w:r w:rsidRPr="00722290">
        <w:rPr>
          <w:rFonts w:ascii="Times New Roman" w:hAnsi="Times New Roman" w:cs="Times New Roman"/>
          <w:sz w:val="28"/>
          <w:szCs w:val="28"/>
        </w:rPr>
        <w:t>n ph</w:t>
      </w:r>
      <w:r w:rsidRPr="00722290">
        <w:rPr>
          <w:rFonts w:ascii="Times New Roman" w:hAnsi="Times New Roman" w:cs="Times New Roman"/>
          <w:sz w:val="28"/>
          <w:szCs w:val="28"/>
        </w:rPr>
        <w:t>ẩ</w:t>
      </w:r>
      <w:r w:rsidRPr="00722290">
        <w:rPr>
          <w:rFonts w:ascii="Times New Roman" w:hAnsi="Times New Roman" w:cs="Times New Roman"/>
          <w:sz w:val="28"/>
          <w:szCs w:val="28"/>
        </w:rPr>
        <w:t>m: Ch</w:t>
      </w:r>
      <w:r w:rsidRPr="00722290">
        <w:rPr>
          <w:rFonts w:ascii="Times New Roman" w:hAnsi="Times New Roman" w:cs="Times New Roman"/>
          <w:sz w:val="28"/>
          <w:szCs w:val="28"/>
        </w:rPr>
        <w:t>ỉ</w:t>
      </w:r>
      <w:r w:rsidRPr="00722290">
        <w:rPr>
          <w:rFonts w:ascii="Times New Roman" w:hAnsi="Times New Roman" w:cs="Times New Roman"/>
          <w:sz w:val="28"/>
          <w:szCs w:val="28"/>
        </w:rPr>
        <w:t>nh s</w:t>
      </w:r>
      <w:r w:rsidRPr="00722290">
        <w:rPr>
          <w:rFonts w:ascii="Times New Roman" w:hAnsi="Times New Roman" w:cs="Times New Roman"/>
          <w:sz w:val="28"/>
          <w:szCs w:val="28"/>
        </w:rPr>
        <w:t>ử</w:t>
      </w:r>
      <w:r w:rsidRPr="00722290">
        <w:rPr>
          <w:rFonts w:ascii="Times New Roman" w:hAnsi="Times New Roman" w:cs="Times New Roman"/>
          <w:sz w:val="28"/>
          <w:szCs w:val="28"/>
        </w:rPr>
        <w:t>a thông tin b</w:t>
      </w:r>
      <w:r w:rsidRPr="00722290">
        <w:rPr>
          <w:rFonts w:ascii="Times New Roman" w:hAnsi="Times New Roman" w:cs="Times New Roman"/>
          <w:sz w:val="28"/>
          <w:szCs w:val="28"/>
        </w:rPr>
        <w:t>ấ</w:t>
      </w:r>
      <w:r w:rsidRPr="00722290">
        <w:rPr>
          <w:rFonts w:ascii="Times New Roman" w:hAnsi="Times New Roman" w:cs="Times New Roman"/>
          <w:sz w:val="28"/>
          <w:szCs w:val="28"/>
        </w:rPr>
        <w:t>t k</w:t>
      </w:r>
      <w:r w:rsidRPr="00722290">
        <w:rPr>
          <w:rFonts w:ascii="Times New Roman" w:hAnsi="Times New Roman" w:cs="Times New Roman"/>
          <w:sz w:val="28"/>
          <w:szCs w:val="28"/>
        </w:rPr>
        <w:t>ỳ</w:t>
      </w:r>
      <w:r w:rsidRPr="00722290">
        <w:rPr>
          <w:rFonts w:ascii="Times New Roman" w:hAnsi="Times New Roman" w:cs="Times New Roman"/>
          <w:sz w:val="28"/>
          <w:szCs w:val="28"/>
        </w:rPr>
        <w:t xml:space="preserve"> s</w:t>
      </w:r>
      <w:r w:rsidRPr="00722290">
        <w:rPr>
          <w:rFonts w:ascii="Times New Roman" w:hAnsi="Times New Roman" w:cs="Times New Roman"/>
          <w:sz w:val="28"/>
          <w:szCs w:val="28"/>
        </w:rPr>
        <w:t>ả</w:t>
      </w:r>
      <w:r w:rsidRPr="00722290">
        <w:rPr>
          <w:rFonts w:ascii="Times New Roman" w:hAnsi="Times New Roman" w:cs="Times New Roman"/>
          <w:sz w:val="28"/>
          <w:szCs w:val="28"/>
        </w:rPr>
        <w:t>n ph</w:t>
      </w:r>
      <w:r w:rsidRPr="00722290">
        <w:rPr>
          <w:rFonts w:ascii="Times New Roman" w:hAnsi="Times New Roman" w:cs="Times New Roman"/>
          <w:sz w:val="28"/>
          <w:szCs w:val="28"/>
        </w:rPr>
        <w:t>ẩ</w:t>
      </w:r>
      <w:r w:rsidRPr="00722290">
        <w:rPr>
          <w:rFonts w:ascii="Times New Roman" w:hAnsi="Times New Roman" w:cs="Times New Roman"/>
          <w:sz w:val="28"/>
          <w:szCs w:val="28"/>
        </w:rPr>
        <w:t>m nào đã có khi có thay đ</w:t>
      </w:r>
      <w:r w:rsidRPr="00722290">
        <w:rPr>
          <w:rFonts w:ascii="Times New Roman" w:hAnsi="Times New Roman" w:cs="Times New Roman"/>
          <w:sz w:val="28"/>
          <w:szCs w:val="28"/>
        </w:rPr>
        <w:t>ổ</w:t>
      </w:r>
      <w:r w:rsidRPr="00722290">
        <w:rPr>
          <w:rFonts w:ascii="Times New Roman" w:hAnsi="Times New Roman" w:cs="Times New Roman"/>
          <w:sz w:val="28"/>
          <w:szCs w:val="28"/>
        </w:rPr>
        <w:t>i.</w:t>
      </w:r>
      <w:r w:rsidRPr="00722290">
        <w:rPr>
          <w:rFonts w:ascii="Times New Roman" w:hAnsi="Times New Roman" w:cs="Times New Roman"/>
          <w:sz w:val="28"/>
          <w:szCs w:val="28"/>
        </w:rPr>
        <w:br/>
        <w:t>• Xóa s</w:t>
      </w:r>
      <w:r w:rsidRPr="00722290">
        <w:rPr>
          <w:rFonts w:ascii="Times New Roman" w:hAnsi="Times New Roman" w:cs="Times New Roman"/>
          <w:sz w:val="28"/>
          <w:szCs w:val="28"/>
        </w:rPr>
        <w:t>ả</w:t>
      </w:r>
      <w:r w:rsidRPr="00722290">
        <w:rPr>
          <w:rFonts w:ascii="Times New Roman" w:hAnsi="Times New Roman" w:cs="Times New Roman"/>
          <w:sz w:val="28"/>
          <w:szCs w:val="28"/>
        </w:rPr>
        <w:t>n ph</w:t>
      </w:r>
      <w:r w:rsidRPr="00722290">
        <w:rPr>
          <w:rFonts w:ascii="Times New Roman" w:hAnsi="Times New Roman" w:cs="Times New Roman"/>
          <w:sz w:val="28"/>
          <w:szCs w:val="28"/>
        </w:rPr>
        <w:t>ẩ</w:t>
      </w:r>
      <w:r w:rsidRPr="00722290">
        <w:rPr>
          <w:rFonts w:ascii="Times New Roman" w:hAnsi="Times New Roman" w:cs="Times New Roman"/>
          <w:sz w:val="28"/>
          <w:szCs w:val="28"/>
        </w:rPr>
        <w:t>m: Xóa vĩnh vi</w:t>
      </w:r>
      <w:r w:rsidRPr="00722290">
        <w:rPr>
          <w:rFonts w:ascii="Times New Roman" w:hAnsi="Times New Roman" w:cs="Times New Roman"/>
          <w:sz w:val="28"/>
          <w:szCs w:val="28"/>
        </w:rPr>
        <w:t>ễ</w:t>
      </w:r>
      <w:r w:rsidRPr="00722290">
        <w:rPr>
          <w:rFonts w:ascii="Times New Roman" w:hAnsi="Times New Roman" w:cs="Times New Roman"/>
          <w:sz w:val="28"/>
          <w:szCs w:val="28"/>
        </w:rPr>
        <w:t>n s</w:t>
      </w:r>
      <w:r w:rsidRPr="00722290">
        <w:rPr>
          <w:rFonts w:ascii="Times New Roman" w:hAnsi="Times New Roman" w:cs="Times New Roman"/>
          <w:sz w:val="28"/>
          <w:szCs w:val="28"/>
        </w:rPr>
        <w:t>ả</w:t>
      </w:r>
      <w:r w:rsidRPr="00722290">
        <w:rPr>
          <w:rFonts w:ascii="Times New Roman" w:hAnsi="Times New Roman" w:cs="Times New Roman"/>
          <w:sz w:val="28"/>
          <w:szCs w:val="28"/>
        </w:rPr>
        <w:t>n ph</w:t>
      </w:r>
      <w:r w:rsidRPr="00722290">
        <w:rPr>
          <w:rFonts w:ascii="Times New Roman" w:hAnsi="Times New Roman" w:cs="Times New Roman"/>
          <w:sz w:val="28"/>
          <w:szCs w:val="28"/>
        </w:rPr>
        <w:t>ẩ</w:t>
      </w:r>
      <w:r w:rsidRPr="00722290">
        <w:rPr>
          <w:rFonts w:ascii="Times New Roman" w:hAnsi="Times New Roman" w:cs="Times New Roman"/>
          <w:sz w:val="28"/>
          <w:szCs w:val="28"/>
        </w:rPr>
        <w:t>m không còn kinh doanh.</w:t>
      </w:r>
      <w:r w:rsidRPr="00722290">
        <w:rPr>
          <w:rFonts w:ascii="Times New Roman" w:hAnsi="Times New Roman" w:cs="Times New Roman"/>
          <w:sz w:val="28"/>
          <w:szCs w:val="28"/>
        </w:rPr>
        <w:br/>
        <w:t>• Tìm ki</w:t>
      </w:r>
      <w:r w:rsidRPr="00722290">
        <w:rPr>
          <w:rFonts w:ascii="Times New Roman" w:hAnsi="Times New Roman" w:cs="Times New Roman"/>
          <w:sz w:val="28"/>
          <w:szCs w:val="28"/>
        </w:rPr>
        <w:t>ế</w:t>
      </w:r>
      <w:r w:rsidRPr="00722290">
        <w:rPr>
          <w:rFonts w:ascii="Times New Roman" w:hAnsi="Times New Roman" w:cs="Times New Roman"/>
          <w:sz w:val="28"/>
          <w:szCs w:val="28"/>
        </w:rPr>
        <w:t>m s</w:t>
      </w:r>
      <w:r w:rsidRPr="00722290">
        <w:rPr>
          <w:rFonts w:ascii="Times New Roman" w:hAnsi="Times New Roman" w:cs="Times New Roman"/>
          <w:sz w:val="28"/>
          <w:szCs w:val="28"/>
        </w:rPr>
        <w:t>ả</w:t>
      </w:r>
      <w:r w:rsidRPr="00722290">
        <w:rPr>
          <w:rFonts w:ascii="Times New Roman" w:hAnsi="Times New Roman" w:cs="Times New Roman"/>
          <w:sz w:val="28"/>
          <w:szCs w:val="28"/>
        </w:rPr>
        <w:t>n ph</w:t>
      </w:r>
      <w:r w:rsidRPr="00722290">
        <w:rPr>
          <w:rFonts w:ascii="Times New Roman" w:hAnsi="Times New Roman" w:cs="Times New Roman"/>
          <w:sz w:val="28"/>
          <w:szCs w:val="28"/>
        </w:rPr>
        <w:t>ẩ</w:t>
      </w:r>
      <w:r w:rsidRPr="00722290">
        <w:rPr>
          <w:rFonts w:ascii="Times New Roman" w:hAnsi="Times New Roman" w:cs="Times New Roman"/>
          <w:sz w:val="28"/>
          <w:szCs w:val="28"/>
        </w:rPr>
        <w:t>m: Tìm ki</w:t>
      </w:r>
      <w:r w:rsidRPr="00722290">
        <w:rPr>
          <w:rFonts w:ascii="Times New Roman" w:hAnsi="Times New Roman" w:cs="Times New Roman"/>
          <w:sz w:val="28"/>
          <w:szCs w:val="28"/>
        </w:rPr>
        <w:t>ế</w:t>
      </w:r>
      <w:r w:rsidRPr="00722290">
        <w:rPr>
          <w:rFonts w:ascii="Times New Roman" w:hAnsi="Times New Roman" w:cs="Times New Roman"/>
          <w:sz w:val="28"/>
          <w:szCs w:val="28"/>
        </w:rPr>
        <w:t>m s</w:t>
      </w:r>
      <w:r w:rsidRPr="00722290">
        <w:rPr>
          <w:rFonts w:ascii="Times New Roman" w:hAnsi="Times New Roman" w:cs="Times New Roman"/>
          <w:sz w:val="28"/>
          <w:szCs w:val="28"/>
        </w:rPr>
        <w:t>ả</w:t>
      </w:r>
      <w:r w:rsidRPr="00722290">
        <w:rPr>
          <w:rFonts w:ascii="Times New Roman" w:hAnsi="Times New Roman" w:cs="Times New Roman"/>
          <w:sz w:val="28"/>
          <w:szCs w:val="28"/>
        </w:rPr>
        <w:t>n ph</w:t>
      </w:r>
      <w:r w:rsidRPr="00722290">
        <w:rPr>
          <w:rFonts w:ascii="Times New Roman" w:hAnsi="Times New Roman" w:cs="Times New Roman"/>
          <w:sz w:val="28"/>
          <w:szCs w:val="28"/>
        </w:rPr>
        <w:t>ẩ</w:t>
      </w:r>
      <w:r w:rsidRPr="00722290">
        <w:rPr>
          <w:rFonts w:ascii="Times New Roman" w:hAnsi="Times New Roman" w:cs="Times New Roman"/>
          <w:sz w:val="28"/>
          <w:szCs w:val="28"/>
        </w:rPr>
        <w:t>m theo tên ho</w:t>
      </w:r>
      <w:r w:rsidRPr="00722290">
        <w:rPr>
          <w:rFonts w:ascii="Times New Roman" w:hAnsi="Times New Roman" w:cs="Times New Roman"/>
          <w:sz w:val="28"/>
          <w:szCs w:val="28"/>
        </w:rPr>
        <w:t>ặ</w:t>
      </w:r>
      <w:r w:rsidRPr="00722290">
        <w:rPr>
          <w:rFonts w:ascii="Times New Roman" w:hAnsi="Times New Roman" w:cs="Times New Roman"/>
          <w:sz w:val="28"/>
          <w:szCs w:val="28"/>
        </w:rPr>
        <w:t>c mã, h</w:t>
      </w:r>
      <w:r w:rsidRPr="00722290">
        <w:rPr>
          <w:rFonts w:ascii="Times New Roman" w:hAnsi="Times New Roman" w:cs="Times New Roman"/>
          <w:sz w:val="28"/>
          <w:szCs w:val="28"/>
        </w:rPr>
        <w:t>ỗ</w:t>
      </w:r>
      <w:r w:rsidRPr="00722290">
        <w:rPr>
          <w:rFonts w:ascii="Times New Roman" w:hAnsi="Times New Roman" w:cs="Times New Roman"/>
          <w:sz w:val="28"/>
          <w:szCs w:val="28"/>
        </w:rPr>
        <w:t xml:space="preserve"> tr</w:t>
      </w:r>
      <w:r w:rsidRPr="00722290">
        <w:rPr>
          <w:rFonts w:ascii="Times New Roman" w:hAnsi="Times New Roman" w:cs="Times New Roman"/>
          <w:sz w:val="28"/>
          <w:szCs w:val="28"/>
        </w:rPr>
        <w:t>ợ</w:t>
      </w:r>
      <w:r w:rsidRPr="00722290">
        <w:rPr>
          <w:rFonts w:ascii="Times New Roman" w:hAnsi="Times New Roman" w:cs="Times New Roman"/>
          <w:sz w:val="28"/>
          <w:szCs w:val="28"/>
        </w:rPr>
        <w:t xml:space="preserve"> g</w:t>
      </w:r>
      <w:r w:rsidRPr="00722290">
        <w:rPr>
          <w:rFonts w:ascii="Times New Roman" w:hAnsi="Times New Roman" w:cs="Times New Roman"/>
          <w:sz w:val="28"/>
          <w:szCs w:val="28"/>
        </w:rPr>
        <w:t>ợ</w:t>
      </w:r>
      <w:r w:rsidRPr="00722290">
        <w:rPr>
          <w:rFonts w:ascii="Times New Roman" w:hAnsi="Times New Roman" w:cs="Times New Roman"/>
          <w:sz w:val="28"/>
          <w:szCs w:val="28"/>
        </w:rPr>
        <w:t>i ý nhanh.</w:t>
      </w:r>
      <w:r w:rsidRPr="00722290">
        <w:rPr>
          <w:rFonts w:ascii="Times New Roman" w:hAnsi="Times New Roman" w:cs="Times New Roman"/>
          <w:sz w:val="28"/>
          <w:szCs w:val="28"/>
        </w:rPr>
        <w:br/>
        <w:t>Ngoài ra, h</w:t>
      </w:r>
      <w:r w:rsidRPr="00722290">
        <w:rPr>
          <w:rFonts w:ascii="Times New Roman" w:hAnsi="Times New Roman" w:cs="Times New Roman"/>
          <w:sz w:val="28"/>
          <w:szCs w:val="28"/>
        </w:rPr>
        <w:t>ệ</w:t>
      </w:r>
      <w:r w:rsidRPr="00722290">
        <w:rPr>
          <w:rFonts w:ascii="Times New Roman" w:hAnsi="Times New Roman" w:cs="Times New Roman"/>
          <w:sz w:val="28"/>
          <w:szCs w:val="28"/>
        </w:rPr>
        <w:t xml:space="preserve"> th</w:t>
      </w:r>
      <w:r w:rsidRPr="00722290">
        <w:rPr>
          <w:rFonts w:ascii="Times New Roman" w:hAnsi="Times New Roman" w:cs="Times New Roman"/>
          <w:sz w:val="28"/>
          <w:szCs w:val="28"/>
        </w:rPr>
        <w:t>ố</w:t>
      </w:r>
      <w:r w:rsidRPr="00722290">
        <w:rPr>
          <w:rFonts w:ascii="Times New Roman" w:hAnsi="Times New Roman" w:cs="Times New Roman"/>
          <w:sz w:val="28"/>
          <w:szCs w:val="28"/>
        </w:rPr>
        <w:t>ng còn đư</w:t>
      </w:r>
      <w:r w:rsidRPr="00722290">
        <w:rPr>
          <w:rFonts w:ascii="Times New Roman" w:hAnsi="Times New Roman" w:cs="Times New Roman"/>
          <w:sz w:val="28"/>
          <w:szCs w:val="28"/>
        </w:rPr>
        <w:t>ợ</w:t>
      </w:r>
      <w:r w:rsidRPr="00722290">
        <w:rPr>
          <w:rFonts w:ascii="Times New Roman" w:hAnsi="Times New Roman" w:cs="Times New Roman"/>
          <w:sz w:val="28"/>
          <w:szCs w:val="28"/>
        </w:rPr>
        <w:t>c thi</w:t>
      </w:r>
      <w:r w:rsidRPr="00722290">
        <w:rPr>
          <w:rFonts w:ascii="Times New Roman" w:hAnsi="Times New Roman" w:cs="Times New Roman"/>
          <w:sz w:val="28"/>
          <w:szCs w:val="28"/>
        </w:rPr>
        <w:t>ế</w:t>
      </w:r>
      <w:r w:rsidRPr="00722290">
        <w:rPr>
          <w:rFonts w:ascii="Times New Roman" w:hAnsi="Times New Roman" w:cs="Times New Roman"/>
          <w:sz w:val="28"/>
          <w:szCs w:val="28"/>
        </w:rPr>
        <w:t>t k</w:t>
      </w:r>
      <w:r w:rsidRPr="00722290">
        <w:rPr>
          <w:rFonts w:ascii="Times New Roman" w:hAnsi="Times New Roman" w:cs="Times New Roman"/>
          <w:sz w:val="28"/>
          <w:szCs w:val="28"/>
        </w:rPr>
        <w:t>ế</w:t>
      </w:r>
      <w:r w:rsidRPr="00722290">
        <w:rPr>
          <w:rFonts w:ascii="Times New Roman" w:hAnsi="Times New Roman" w:cs="Times New Roman"/>
          <w:sz w:val="28"/>
          <w:szCs w:val="28"/>
        </w:rPr>
        <w:t xml:space="preserve"> đ</w:t>
      </w:r>
      <w:r w:rsidRPr="00722290">
        <w:rPr>
          <w:rFonts w:ascii="Times New Roman" w:hAnsi="Times New Roman" w:cs="Times New Roman"/>
          <w:sz w:val="28"/>
          <w:szCs w:val="28"/>
        </w:rPr>
        <w:t>ể</w:t>
      </w:r>
      <w:r w:rsidRPr="00722290">
        <w:rPr>
          <w:rFonts w:ascii="Times New Roman" w:hAnsi="Times New Roman" w:cs="Times New Roman"/>
          <w:sz w:val="28"/>
          <w:szCs w:val="28"/>
        </w:rPr>
        <w:t xml:space="preserve"> d</w:t>
      </w:r>
      <w:r w:rsidRPr="00722290">
        <w:rPr>
          <w:rFonts w:ascii="Times New Roman" w:hAnsi="Times New Roman" w:cs="Times New Roman"/>
          <w:sz w:val="28"/>
          <w:szCs w:val="28"/>
        </w:rPr>
        <w:t>ễ</w:t>
      </w:r>
      <w:r w:rsidRPr="00722290">
        <w:rPr>
          <w:rFonts w:ascii="Times New Roman" w:hAnsi="Times New Roman" w:cs="Times New Roman"/>
          <w:sz w:val="28"/>
          <w:szCs w:val="28"/>
        </w:rPr>
        <w:t xml:space="preserve"> dàng m</w:t>
      </w:r>
      <w:r w:rsidRPr="00722290">
        <w:rPr>
          <w:rFonts w:ascii="Times New Roman" w:hAnsi="Times New Roman" w:cs="Times New Roman"/>
          <w:sz w:val="28"/>
          <w:szCs w:val="28"/>
        </w:rPr>
        <w:t>ở</w:t>
      </w:r>
      <w:r w:rsidRPr="00722290">
        <w:rPr>
          <w:rFonts w:ascii="Times New Roman" w:hAnsi="Times New Roman" w:cs="Times New Roman"/>
          <w:sz w:val="28"/>
          <w:szCs w:val="28"/>
        </w:rPr>
        <w:t xml:space="preserve"> r</w:t>
      </w:r>
      <w:r w:rsidRPr="00722290">
        <w:rPr>
          <w:rFonts w:ascii="Times New Roman" w:hAnsi="Times New Roman" w:cs="Times New Roman"/>
          <w:sz w:val="28"/>
          <w:szCs w:val="28"/>
        </w:rPr>
        <w:t>ộ</w:t>
      </w:r>
      <w:r w:rsidRPr="00722290">
        <w:rPr>
          <w:rFonts w:ascii="Times New Roman" w:hAnsi="Times New Roman" w:cs="Times New Roman"/>
          <w:sz w:val="28"/>
          <w:szCs w:val="28"/>
        </w:rPr>
        <w:t>ng thêm các tính năng qu</w:t>
      </w:r>
      <w:r w:rsidRPr="00722290">
        <w:rPr>
          <w:rFonts w:ascii="Times New Roman" w:hAnsi="Times New Roman" w:cs="Times New Roman"/>
          <w:sz w:val="28"/>
          <w:szCs w:val="28"/>
        </w:rPr>
        <w:t>ả</w:t>
      </w:r>
      <w:r w:rsidRPr="00722290">
        <w:rPr>
          <w:rFonts w:ascii="Times New Roman" w:hAnsi="Times New Roman" w:cs="Times New Roman"/>
          <w:sz w:val="28"/>
          <w:szCs w:val="28"/>
        </w:rPr>
        <w:t>n lý khác như phân lo</w:t>
      </w:r>
      <w:r w:rsidRPr="00722290">
        <w:rPr>
          <w:rFonts w:ascii="Times New Roman" w:hAnsi="Times New Roman" w:cs="Times New Roman"/>
          <w:sz w:val="28"/>
          <w:szCs w:val="28"/>
        </w:rPr>
        <w:t>ạ</w:t>
      </w:r>
      <w:r w:rsidRPr="00722290">
        <w:rPr>
          <w:rFonts w:ascii="Times New Roman" w:hAnsi="Times New Roman" w:cs="Times New Roman"/>
          <w:sz w:val="28"/>
          <w:szCs w:val="28"/>
        </w:rPr>
        <w:t>i s</w:t>
      </w:r>
      <w:r w:rsidRPr="00722290">
        <w:rPr>
          <w:rFonts w:ascii="Times New Roman" w:hAnsi="Times New Roman" w:cs="Times New Roman"/>
          <w:sz w:val="28"/>
          <w:szCs w:val="28"/>
        </w:rPr>
        <w:t>ả</w:t>
      </w:r>
      <w:r w:rsidRPr="00722290">
        <w:rPr>
          <w:rFonts w:ascii="Times New Roman" w:hAnsi="Times New Roman" w:cs="Times New Roman"/>
          <w:sz w:val="28"/>
          <w:szCs w:val="28"/>
        </w:rPr>
        <w:t>n ph</w:t>
      </w:r>
      <w:r w:rsidRPr="00722290">
        <w:rPr>
          <w:rFonts w:ascii="Times New Roman" w:hAnsi="Times New Roman" w:cs="Times New Roman"/>
          <w:sz w:val="28"/>
          <w:szCs w:val="28"/>
        </w:rPr>
        <w:t>ẩ</w:t>
      </w:r>
      <w:r w:rsidRPr="00722290">
        <w:rPr>
          <w:rFonts w:ascii="Times New Roman" w:hAnsi="Times New Roman" w:cs="Times New Roman"/>
          <w:sz w:val="28"/>
          <w:szCs w:val="28"/>
        </w:rPr>
        <w:t>m, qu</w:t>
      </w:r>
      <w:r w:rsidRPr="00722290">
        <w:rPr>
          <w:rFonts w:ascii="Times New Roman" w:hAnsi="Times New Roman" w:cs="Times New Roman"/>
          <w:sz w:val="28"/>
          <w:szCs w:val="28"/>
        </w:rPr>
        <w:t>ả</w:t>
      </w:r>
      <w:r w:rsidRPr="00722290">
        <w:rPr>
          <w:rFonts w:ascii="Times New Roman" w:hAnsi="Times New Roman" w:cs="Times New Roman"/>
          <w:sz w:val="28"/>
          <w:szCs w:val="28"/>
        </w:rPr>
        <w:t>n lý t</w:t>
      </w:r>
      <w:r w:rsidRPr="00722290">
        <w:rPr>
          <w:rFonts w:ascii="Times New Roman" w:hAnsi="Times New Roman" w:cs="Times New Roman"/>
          <w:sz w:val="28"/>
          <w:szCs w:val="28"/>
        </w:rPr>
        <w:t>ồ</w:t>
      </w:r>
      <w:r w:rsidRPr="00722290">
        <w:rPr>
          <w:rFonts w:ascii="Times New Roman" w:hAnsi="Times New Roman" w:cs="Times New Roman"/>
          <w:sz w:val="28"/>
          <w:szCs w:val="28"/>
        </w:rPr>
        <w:t>n kho.</w:t>
      </w:r>
    </w:p>
    <w:p w14:paraId="72F9849B" w14:textId="1D140E26" w:rsidR="0065388B" w:rsidRPr="00722290" w:rsidRDefault="002B7343" w:rsidP="00FD0142">
      <w:pPr>
        <w:pStyle w:val="Heading1"/>
        <w:rPr>
          <w:rFonts w:ascii="Times New Roman" w:hAnsi="Times New Roman" w:cs="Times New Roman"/>
          <w:b w:val="0"/>
          <w:bCs w:val="0"/>
          <w:sz w:val="36"/>
          <w:szCs w:val="36"/>
        </w:rPr>
      </w:pPr>
      <w:bookmarkStart w:id="1" w:name="_Toc210063112"/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>Thi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>ế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>t k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>ế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cơ s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>ở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d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>ữ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li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>ệ</w:t>
      </w:r>
      <w:r w:rsidRPr="00722290">
        <w:rPr>
          <w:rFonts w:ascii="Times New Roman" w:hAnsi="Times New Roman" w:cs="Times New Roman"/>
          <w:b w:val="0"/>
          <w:bCs w:val="0"/>
          <w:sz w:val="36"/>
          <w:szCs w:val="36"/>
        </w:rPr>
        <w:t>u</w:t>
      </w:r>
      <w:bookmarkEnd w:id="1"/>
    </w:p>
    <w:p w14:paraId="296A43CC" w14:textId="77777777" w:rsidR="0067517E" w:rsidRPr="00722290" w:rsidRDefault="0067517E" w:rsidP="0067517E">
      <w:pPr>
        <w:rPr>
          <w:rFonts w:ascii="Times New Roman" w:hAnsi="Times New Roman" w:cs="Times New Roman"/>
          <w:color w:val="EE0000"/>
        </w:rPr>
      </w:pPr>
      <w:r w:rsidRPr="00722290">
        <w:rPr>
          <w:rFonts w:ascii="Times New Roman" w:hAnsi="Times New Roman" w:cs="Times New Roman"/>
          <w:color w:val="EE0000"/>
        </w:rPr>
        <w:t>DROP DATABASE product_db;</w:t>
      </w:r>
    </w:p>
    <w:p w14:paraId="6CB7C2F2" w14:textId="77777777" w:rsidR="0067517E" w:rsidRPr="00722290" w:rsidRDefault="0067517E" w:rsidP="0067517E">
      <w:pPr>
        <w:rPr>
          <w:rFonts w:ascii="Times New Roman" w:hAnsi="Times New Roman" w:cs="Times New Roman"/>
          <w:color w:val="EE0000"/>
        </w:rPr>
      </w:pPr>
      <w:r w:rsidRPr="00722290">
        <w:rPr>
          <w:rFonts w:ascii="Times New Roman" w:hAnsi="Times New Roman" w:cs="Times New Roman"/>
          <w:color w:val="EE0000"/>
        </w:rPr>
        <w:t>CREATE DATABASE product_db CHARACTER SET utf8mb4 COLLATE utf8mb4_unicode_ci;</w:t>
      </w:r>
    </w:p>
    <w:p w14:paraId="60BEB5F3" w14:textId="77777777" w:rsidR="0067517E" w:rsidRPr="00722290" w:rsidRDefault="0067517E" w:rsidP="0067517E">
      <w:pPr>
        <w:rPr>
          <w:rFonts w:ascii="Times New Roman" w:hAnsi="Times New Roman" w:cs="Times New Roman"/>
          <w:color w:val="EE0000"/>
        </w:rPr>
      </w:pPr>
      <w:r w:rsidRPr="00722290">
        <w:rPr>
          <w:rFonts w:ascii="Times New Roman" w:hAnsi="Times New Roman" w:cs="Times New Roman"/>
          <w:color w:val="EE0000"/>
        </w:rPr>
        <w:t>USE product_db;</w:t>
      </w:r>
    </w:p>
    <w:p w14:paraId="0F5704D2" w14:textId="77777777" w:rsidR="0067517E" w:rsidRPr="00722290" w:rsidRDefault="0067517E" w:rsidP="0067517E">
      <w:pPr>
        <w:rPr>
          <w:rFonts w:ascii="Times New Roman" w:hAnsi="Times New Roman" w:cs="Times New Roman"/>
          <w:color w:val="EE0000"/>
        </w:rPr>
      </w:pPr>
    </w:p>
    <w:p w14:paraId="1860A217" w14:textId="77777777" w:rsidR="0067517E" w:rsidRPr="00722290" w:rsidRDefault="0067517E" w:rsidP="0067517E">
      <w:pPr>
        <w:rPr>
          <w:rFonts w:ascii="Times New Roman" w:hAnsi="Times New Roman" w:cs="Times New Roman"/>
          <w:color w:val="EE0000"/>
        </w:rPr>
      </w:pPr>
      <w:r w:rsidRPr="00722290">
        <w:rPr>
          <w:rFonts w:ascii="Times New Roman" w:hAnsi="Times New Roman" w:cs="Times New Roman"/>
          <w:color w:val="EE0000"/>
        </w:rPr>
        <w:t>CREATE TABLE products (</w:t>
      </w:r>
    </w:p>
    <w:p w14:paraId="4E370FDE" w14:textId="77777777" w:rsidR="0067517E" w:rsidRPr="00722290" w:rsidRDefault="0067517E" w:rsidP="0067517E">
      <w:pPr>
        <w:rPr>
          <w:rFonts w:ascii="Times New Roman" w:hAnsi="Times New Roman" w:cs="Times New Roman"/>
          <w:color w:val="EE0000"/>
        </w:rPr>
      </w:pPr>
      <w:r w:rsidRPr="00722290">
        <w:rPr>
          <w:rFonts w:ascii="Times New Roman" w:hAnsi="Times New Roman" w:cs="Times New Roman"/>
          <w:color w:val="EE0000"/>
        </w:rPr>
        <w:t xml:space="preserve">    id INT AUTO_INCREMENT PRIMARY KEY,</w:t>
      </w:r>
    </w:p>
    <w:p w14:paraId="31688460" w14:textId="77777777" w:rsidR="0067517E" w:rsidRPr="00722290" w:rsidRDefault="0067517E" w:rsidP="0067517E">
      <w:pPr>
        <w:rPr>
          <w:rFonts w:ascii="Times New Roman" w:hAnsi="Times New Roman" w:cs="Times New Roman"/>
          <w:color w:val="EE0000"/>
        </w:rPr>
      </w:pPr>
      <w:r w:rsidRPr="00722290">
        <w:rPr>
          <w:rFonts w:ascii="Times New Roman" w:hAnsi="Times New Roman" w:cs="Times New Roman"/>
          <w:color w:val="EE0000"/>
        </w:rPr>
        <w:t xml:space="preserve">    name VARCHAR(100) NOT NULL,</w:t>
      </w:r>
    </w:p>
    <w:p w14:paraId="11AB30B8" w14:textId="77777777" w:rsidR="0067517E" w:rsidRPr="00722290" w:rsidRDefault="0067517E" w:rsidP="0067517E">
      <w:pPr>
        <w:rPr>
          <w:rFonts w:ascii="Times New Roman" w:hAnsi="Times New Roman" w:cs="Times New Roman"/>
          <w:color w:val="EE0000"/>
        </w:rPr>
      </w:pPr>
      <w:r w:rsidRPr="00722290">
        <w:rPr>
          <w:rFonts w:ascii="Times New Roman" w:hAnsi="Times New Roman" w:cs="Times New Roman"/>
          <w:color w:val="EE0000"/>
        </w:rPr>
        <w:t xml:space="preserve">    price DECIMAL(10,2) NOT NULL,</w:t>
      </w:r>
    </w:p>
    <w:p w14:paraId="6F78AE26" w14:textId="77777777" w:rsidR="0067517E" w:rsidRPr="00722290" w:rsidRDefault="0067517E" w:rsidP="0067517E">
      <w:pPr>
        <w:rPr>
          <w:rFonts w:ascii="Times New Roman" w:hAnsi="Times New Roman" w:cs="Times New Roman"/>
          <w:color w:val="EE0000"/>
        </w:rPr>
      </w:pPr>
      <w:r w:rsidRPr="00722290">
        <w:rPr>
          <w:rFonts w:ascii="Times New Roman" w:hAnsi="Times New Roman" w:cs="Times New Roman"/>
          <w:color w:val="EE0000"/>
        </w:rPr>
        <w:t xml:space="preserve">    description TEXT</w:t>
      </w:r>
    </w:p>
    <w:p w14:paraId="27692740" w14:textId="2EE76BBD" w:rsidR="0067517E" w:rsidRPr="00722290" w:rsidRDefault="0067517E" w:rsidP="0067517E">
      <w:pPr>
        <w:rPr>
          <w:rFonts w:ascii="Times New Roman" w:hAnsi="Times New Roman" w:cs="Times New Roman"/>
          <w:color w:val="EE0000"/>
        </w:rPr>
      </w:pPr>
      <w:r w:rsidRPr="00722290">
        <w:rPr>
          <w:rFonts w:ascii="Times New Roman" w:hAnsi="Times New Roman" w:cs="Times New Roman"/>
          <w:color w:val="EE0000"/>
        </w:rPr>
        <w:t>);</w:t>
      </w:r>
    </w:p>
    <w:p w14:paraId="237ECA52" w14:textId="77777777" w:rsidR="0067517E" w:rsidRPr="00722290" w:rsidRDefault="0067517E" w:rsidP="0067517E">
      <w:pPr>
        <w:rPr>
          <w:rFonts w:ascii="Times New Roman" w:hAnsi="Times New Roman" w:cs="Times New Roman"/>
          <w:color w:val="EE0000"/>
        </w:rPr>
      </w:pPr>
      <w:r w:rsidRPr="00722290">
        <w:rPr>
          <w:rFonts w:ascii="Times New Roman" w:hAnsi="Times New Roman" w:cs="Times New Roman"/>
          <w:color w:val="EE0000"/>
        </w:rPr>
        <w:t>ALTER TABLE products ADD image VARCHAR(255);</w:t>
      </w:r>
    </w:p>
    <w:p w14:paraId="0EA3196E" w14:textId="2CA989CE" w:rsidR="0065388B" w:rsidRPr="00722290" w:rsidRDefault="0065388B" w:rsidP="00F163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5388B" w:rsidRPr="00722290" w:rsidSect="00F1637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F333A" w14:textId="77777777" w:rsidR="00775841" w:rsidRDefault="00775841" w:rsidP="00FD0142">
      <w:pPr>
        <w:spacing w:after="0" w:line="240" w:lineRule="auto"/>
      </w:pPr>
      <w:r>
        <w:separator/>
      </w:r>
    </w:p>
  </w:endnote>
  <w:endnote w:type="continuationSeparator" w:id="0">
    <w:p w14:paraId="530EA2CB" w14:textId="77777777" w:rsidR="00775841" w:rsidRDefault="00775841" w:rsidP="00FD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4499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57414" w14:textId="77777777" w:rsidR="00722290" w:rsidRDefault="00722290">
        <w:pPr>
          <w:pStyle w:val="Footer"/>
          <w:jc w:val="right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732052" w14:textId="77777777" w:rsidR="00722290" w:rsidRDefault="00722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97000" w14:textId="77777777" w:rsidR="00775841" w:rsidRDefault="00775841" w:rsidP="00FD0142">
      <w:pPr>
        <w:spacing w:after="0" w:line="240" w:lineRule="auto"/>
      </w:pPr>
      <w:r>
        <w:separator/>
      </w:r>
    </w:p>
  </w:footnote>
  <w:footnote w:type="continuationSeparator" w:id="0">
    <w:p w14:paraId="4A126324" w14:textId="77777777" w:rsidR="00775841" w:rsidRDefault="00775841" w:rsidP="00FD0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F7EAF" w14:textId="77777777" w:rsidR="00F1637C" w:rsidRDefault="00F16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6E3112"/>
    <w:multiLevelType w:val="multilevel"/>
    <w:tmpl w:val="6932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149CB"/>
    <w:multiLevelType w:val="multilevel"/>
    <w:tmpl w:val="6734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844DD"/>
    <w:multiLevelType w:val="multilevel"/>
    <w:tmpl w:val="15B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E404A"/>
    <w:multiLevelType w:val="multilevel"/>
    <w:tmpl w:val="21B8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835629">
    <w:abstractNumId w:val="8"/>
  </w:num>
  <w:num w:numId="2" w16cid:durableId="1189098427">
    <w:abstractNumId w:val="6"/>
  </w:num>
  <w:num w:numId="3" w16cid:durableId="1090547750">
    <w:abstractNumId w:val="5"/>
  </w:num>
  <w:num w:numId="4" w16cid:durableId="142354724">
    <w:abstractNumId w:val="4"/>
  </w:num>
  <w:num w:numId="5" w16cid:durableId="35669489">
    <w:abstractNumId w:val="7"/>
  </w:num>
  <w:num w:numId="6" w16cid:durableId="1537043189">
    <w:abstractNumId w:val="3"/>
  </w:num>
  <w:num w:numId="7" w16cid:durableId="1639147693">
    <w:abstractNumId w:val="2"/>
  </w:num>
  <w:num w:numId="8" w16cid:durableId="1895770647">
    <w:abstractNumId w:val="1"/>
  </w:num>
  <w:num w:numId="9" w16cid:durableId="1121921643">
    <w:abstractNumId w:val="0"/>
  </w:num>
  <w:num w:numId="10" w16cid:durableId="710421818">
    <w:abstractNumId w:val="9"/>
  </w:num>
  <w:num w:numId="11" w16cid:durableId="111217266">
    <w:abstractNumId w:val="11"/>
  </w:num>
  <w:num w:numId="12" w16cid:durableId="1618637859">
    <w:abstractNumId w:val="10"/>
  </w:num>
  <w:num w:numId="13" w16cid:durableId="775322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343"/>
    <w:rsid w:val="00326F90"/>
    <w:rsid w:val="0065388B"/>
    <w:rsid w:val="0067517E"/>
    <w:rsid w:val="006C77F4"/>
    <w:rsid w:val="00722290"/>
    <w:rsid w:val="00775841"/>
    <w:rsid w:val="009900B7"/>
    <w:rsid w:val="00AA1D8D"/>
    <w:rsid w:val="00B47730"/>
    <w:rsid w:val="00CB0664"/>
    <w:rsid w:val="00D93234"/>
    <w:rsid w:val="00F1637C"/>
    <w:rsid w:val="00FC693F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F2902B"/>
  <w14:defaultImageDpi w14:val="300"/>
  <w15:docId w15:val="{241F137D-9A96-40C4-93AB-68BCF8CA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7517E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7517E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7517E"/>
    <w:pPr>
      <w:spacing w:after="100" w:line="259" w:lineRule="auto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751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1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22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>Giới thiệu</vt:lpstr>
      <vt:lpstr>Mục tiêu đề tài</vt:lpstr>
      <vt:lpstr>Công cụ và công nghệ</vt:lpstr>
      <vt:lpstr>Phân tích hệ thống</vt:lpstr>
      <vt:lpstr>Thiết kế cơ sở dữ liệu</vt:lpstr>
      <vt:lpstr>Giao diện và trải nghiệm người dùng</vt:lpstr>
      <vt:lpstr>Cài đặt và triển khai</vt:lpstr>
      <vt:lpstr>Đánh giá và hướng phát triển</vt:lpstr>
      <vt:lpstr>Kết luận</vt:lpstr>
    </vt:vector>
  </TitlesOfParts>
  <Manager/>
  <Company/>
  <LinksUpToDate>false</LinksUpToDate>
  <CharactersWithSpaces>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Tuấn Bo</cp:lastModifiedBy>
  <cp:revision>3</cp:revision>
  <dcterms:created xsi:type="dcterms:W3CDTF">2013-12-23T23:15:00Z</dcterms:created>
  <dcterms:modified xsi:type="dcterms:W3CDTF">2025-09-29T11:54:00Z</dcterms:modified>
  <cp:category/>
</cp:coreProperties>
</file>